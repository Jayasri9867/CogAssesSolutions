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Hands-on Lab – Assignment Submission</w:t>
      </w:r>
    </w:p>
    <w:p>
      <w:pPr>
        <w:pStyle w:val="Heading1"/>
      </w:pPr>
      <w:r>
        <w:t>Objective:</w:t>
      </w:r>
    </w:p>
    <w:p>
      <w:r>
        <w:t>Create a React application named "myfirstreact" and display the heading:</w:t>
        <w:br/>
        <w:br/>
        <w:t>Welcome to the first session of React</w:t>
      </w:r>
    </w:p>
    <w:p>
      <w:pPr>
        <w:pStyle w:val="Heading1"/>
      </w:pPr>
      <w:r>
        <w:t>Prerequisites:</w:t>
      </w:r>
    </w:p>
    <w:p>
      <w:r>
        <w:t>Ensure the following are installed on your system:</w:t>
        <w:br/>
        <w:t>- Node.js: https://nodejs.org/en/download/</w:t>
        <w:br/>
        <w:t>- npm (bundled with Node.js)</w:t>
        <w:br/>
        <w:t>- Visual Studio Code</w:t>
      </w:r>
    </w:p>
    <w:p>
      <w:pPr>
        <w:pStyle w:val="Heading1"/>
      </w:pPr>
      <w:r>
        <w:t>Steps to Create the React Application:</w:t>
      </w:r>
    </w:p>
    <w:p>
      <w:pPr>
        <w:pStyle w:val="Heading2"/>
      </w:pPr>
      <w:r>
        <w:t>Step 1: Install Node.js &amp; npm</w:t>
      </w:r>
    </w:p>
    <w:p>
      <w:r>
        <w:t>Download Node.js from https://nodejs.org/en/download</w:t>
        <w:br/>
        <w:t>Verify installation:</w:t>
        <w:br/>
        <w:t>node -v</w:t>
        <w:br/>
        <w:t>npm -v</w:t>
      </w:r>
    </w:p>
    <w:p>
      <w:pPr>
        <w:pStyle w:val="Heading2"/>
      </w:pPr>
      <w:r>
        <w:t>Step 2: Install Create React App Tool</w:t>
      </w:r>
    </w:p>
    <w:p>
      <w:r>
        <w:t>npm install -g create-react-app</w:t>
      </w:r>
    </w:p>
    <w:p>
      <w:pPr>
        <w:pStyle w:val="Heading2"/>
      </w:pPr>
      <w:r>
        <w:t>Step 3: Create React App</w:t>
      </w:r>
    </w:p>
    <w:p>
      <w:r>
        <w:t>npx create-react-app myfirstreact</w:t>
      </w:r>
    </w:p>
    <w:p>
      <w:pPr>
        <w:pStyle w:val="Heading2"/>
      </w:pPr>
      <w:r>
        <w:t>Step 4: Navigate into the Project Folder</w:t>
      </w:r>
    </w:p>
    <w:p>
      <w:r>
        <w:t>cd myfirstreact</w:t>
      </w:r>
    </w:p>
    <w:p>
      <w:pPr>
        <w:pStyle w:val="Heading2"/>
      </w:pPr>
      <w:r>
        <w:t>Step 5: Open Project in VS Code</w:t>
      </w:r>
    </w:p>
    <w:p>
      <w:r>
        <w:t>code .</w:t>
      </w:r>
    </w:p>
    <w:p>
      <w:pPr>
        <w:pStyle w:val="Heading2"/>
      </w:pPr>
      <w:r>
        <w:t>Step 6: Modify App.js File</w:t>
      </w:r>
    </w:p>
    <w:p>
      <w:r>
        <w:t>Path: myfirstreact/src/App.js</w:t>
        <w:br/>
        <w:br/>
        <w:t>Replace content with:</w:t>
        <w:br/>
        <w:br/>
        <w:t>import React from 'react';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Step 7: Run the Application</w:t>
      </w:r>
    </w:p>
    <w:p>
      <w:r>
        <w:t>npm start</w:t>
      </w:r>
    </w:p>
    <w:p>
      <w:pPr>
        <w:pStyle w:val="Heading2"/>
      </w:pPr>
      <w:r>
        <w:t>Step 8: View in Browser</w:t>
      </w:r>
    </w:p>
    <w:p>
      <w:r>
        <w:t>Go to: http://localhost:3000</w:t>
      </w:r>
    </w:p>
    <w:p>
      <w:pPr>
        <w:pStyle w:val="Heading1"/>
      </w:pPr>
      <w:r>
        <w:t>Output:</w:t>
      </w:r>
    </w:p>
    <w:p>
      <w:r>
        <w:t>When the application is run and you open http://localhost:3000 in your browser,</w:t>
        <w:br/>
        <w:t>the following output will be displayed on the page:</w:t>
        <w:br/>
        <w:br/>
        <w:t>Welcome to the first session of React</w:t>
        <w:br/>
        <w:br/>
        <w:t>It will appear as a large heading (&lt;h1&gt;) on a blank white background.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