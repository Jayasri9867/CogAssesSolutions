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Spring REST, JWT, and Security Hands-on Submission</w:t>
      </w:r>
    </w:p>
    <w:p>
      <w:pPr>
        <w:pStyle w:val="Heading1"/>
      </w:pPr>
      <w:r>
        <w:t>Hands-on 1: Create a Spring Web Project using Maven</w:t>
      </w:r>
    </w:p>
    <w:p>
      <w:r>
        <w:br/>
        <w:t>Project: spring-learn</w:t>
        <w:br/>
        <w:t>Group: com.cognizant</w:t>
        <w:br/>
        <w:t>Dependencies: Spring Boot DevTools, Spring Web</w:t>
        <w:br/>
        <w:br/>
        <w:t>Steps:</w:t>
        <w:br/>
        <w:t>1. Go to https://start.spring.io/</w:t>
        <w:br/>
        <w:t>2. Set Group as "com.cognizant"</w:t>
        <w:br/>
        <w:t>3. Artifact Id as "spring-learn"</w:t>
        <w:br/>
        <w:t>4. Add Spring Boot DevTools, Spring Web</w:t>
        <w:br/>
        <w:t>5. Download and extract to Eclipse workspace</w:t>
        <w:br/>
        <w:t>6. Build:</w:t>
        <w:br/>
        <w:t xml:space="preserve">   mvn clean package -Dhttp.proxyHost=proxy.cognizant.com -Dhttp.proxyPort=6050 -Dhttps.proxyHost=proxy.cognizant.com -Dhttps.proxyPort=6050 -Dhttp.proxyUser=123456</w:t>
        <w:br/>
        <w:t>7. Import using Maven in Eclipse</w:t>
        <w:br/>
        <w:t>8. Verify main() execution using logs</w:t>
        <w:br/>
        <w:t>9. Run SpringLearnApplication</w:t>
        <w:br/>
        <w:br/>
        <w:t>SME Walkthrough:</w:t>
        <w:br/>
        <w:t>- src/main/java: Application code</w:t>
        <w:br/>
        <w:t>- src/main/resources: Configurations</w:t>
        <w:br/>
        <w:t>- src/test/java: Tests</w:t>
        <w:br/>
        <w:t>- SpringLearnApplication.java: Entry point</w:t>
        <w:br/>
        <w:t>- @SpringBootApplication: Config, AutoConfig, ComponentScan</w:t>
        <w:br/>
        <w:t>- pom.xml: Dependency management</w:t>
        <w:br/>
        <w:t>- Dependency Hierarchy: Check tree for transitive dependencies</w:t>
        <w:br/>
      </w:r>
    </w:p>
    <w:p>
      <w:pPr>
        <w:pStyle w:val="Heading1"/>
      </w:pPr>
      <w:r>
        <w:t>Hands-on 2: REST - Get Country Based on Country Code</w:t>
      </w:r>
    </w:p>
    <w:p>
      <w:r>
        <w:br/>
        <w:t>Controller: com.cognizant.spring-learn.controller.CountryController</w:t>
        <w:br/>
        <w:br/>
        <w:t>@GetMapping("/countries/{code}")</w:t>
        <w:br/>
        <w:t>public Country getCountry(@PathVariable String code) {</w:t>
        <w:br/>
        <w:t xml:space="preserve">    return countryService.getCountry(code);</w:t>
        <w:br/>
        <w:t>}</w:t>
        <w:br/>
        <w:br/>
        <w:t>Service: com.cognizant.spring-learn.service.CountryService</w:t>
        <w:br/>
        <w:br/>
        <w:t>public Country getCountry(String code) {</w:t>
        <w:br/>
        <w:t xml:space="preserve">    List&lt;Country&gt; countryList = getCountriesFromXml();</w:t>
        <w:br/>
        <w:t xml:space="preserve">    return countryList.stream()</w:t>
        <w:br/>
        <w:t xml:space="preserve">        .filter(c -&gt; c.getCode().equalsIgnoreCase(code))</w:t>
        <w:br/>
        <w:t xml:space="preserve">        .findFirst()</w:t>
        <w:br/>
        <w:t xml:space="preserve">        .orElse(null);</w:t>
        <w:br/>
        <w:t>}</w:t>
        <w:br/>
        <w:br/>
        <w:t>Sample Request:</w:t>
        <w:br/>
        <w:t>http://localhost:8083/countries/in</w:t>
        <w:br/>
        <w:br/>
        <w:t>Sample Response:</w:t>
        <w:br/>
        <w:t>{</w:t>
        <w:br/>
        <w:t xml:space="preserve">  "code": "IN",</w:t>
        <w:br/>
        <w:t xml:space="preserve">  "name": "India"</w:t>
        <w:br/>
        <w:t>}</w:t>
        <w:br/>
      </w:r>
    </w:p>
    <w:p>
      <w:pPr>
        <w:pStyle w:val="Heading1"/>
      </w:pPr>
      <w:r>
        <w:t>Hands-on 3: REST - Country Web Service</w:t>
      </w:r>
    </w:p>
    <w:p>
      <w:r>
        <w:br/>
        <w:t>URL: /country</w:t>
        <w:br/>
        <w:br/>
        <w:t>Controller: com.cognizant.spring-learn.controller.CountryController</w:t>
        <w:br/>
        <w:br/>
        <w:t>@RequestMapping("/country")</w:t>
        <w:br/>
        <w:t>public Country getCountryIndia() {</w:t>
        <w:br/>
        <w:t xml:space="preserve">    return context.getBean("in", Country.class);</w:t>
        <w:br/>
        <w:t>}</w:t>
        <w:br/>
        <w:br/>
        <w:t>Sample Request:</w:t>
        <w:br/>
        <w:t>http://localhost:8083/country</w:t>
        <w:br/>
        <w:br/>
        <w:t>Sample Response:</w:t>
        <w:br/>
        <w:t>{</w:t>
        <w:br/>
        <w:t xml:space="preserve">  "code": "IN",</w:t>
        <w:br/>
        <w:t xml:space="preserve">  "name": "India"</w:t>
        <w:br/>
        <w:t>}</w:t>
        <w:br/>
        <w:br/>
        <w:t>SME Points:</w:t>
        <w:br/>
        <w:t>- Controller maps GET request, returns bean as JSON.</w:t>
        <w:br/>
        <w:t>- Uses Jackson for JSON conversion.</w:t>
        <w:br/>
        <w:t>- Check headers in Network tab or Postman.</w:t>
        <w:br/>
      </w:r>
    </w:p>
    <w:p>
      <w:pPr>
        <w:pStyle w:val="Heading1"/>
      </w:pPr>
      <w:r>
        <w:t>Hands-on 4: Create Authentication Service that Returns JWT</w:t>
      </w:r>
    </w:p>
    <w:p>
      <w:r>
        <w:br/>
        <w:t>Request:</w:t>
        <w:br/>
        <w:t>curl -s -u user:pwd http://localhost:8090/authenticate</w:t>
        <w:br/>
        <w:br/>
        <w:t>Response:</w:t>
        <w:br/>
        <w:t>{"token":"&lt;jwt-token&gt;"}</w:t>
        <w:br/>
        <w:br/>
        <w:t>Steps:</w:t>
        <w:br/>
        <w:t>1. Create AuthenticationController.</w:t>
        <w:br/>
        <w:t>2. Configure /authenticate in SecurityConfig.</w:t>
        <w:br/>
        <w:t>3. Read Authorization header, decode user:pwd.</w:t>
        <w:br/>
        <w:t>4. Validate user, generate JWT using utility.</w:t>
        <w:br/>
        <w:t>5. Return token in JSON response.</w:t>
        <w:br/>
      </w:r>
    </w:p>
    <w:p>
      <w:pPr>
        <w:pStyle w:val="Heading1"/>
      </w:pPr>
      <w:r>
        <w:t>Hands-on 5: Securing RESTful Web Services with Spring Security</w:t>
      </w:r>
    </w:p>
    <w:p>
      <w:r>
        <w:br/>
        <w:t>Add to pom.xml:</w:t>
        <w:br/>
        <w:t>&lt;dependency&gt;</w:t>
        <w:br/>
        <w:t xml:space="preserve">    &lt;groupId&gt;org.springframework.boot&lt;/groupId&gt;</w:t>
        <w:br/>
        <w:t xml:space="preserve">    &lt;artifactId&gt;spring-boot-starter-security&lt;/artifactId&gt;</w:t>
        <w:br/>
        <w:t>&lt;/dependency&gt;</w:t>
        <w:br/>
        <w:br/>
        <w:t>Steps:</w:t>
        <w:br/>
        <w:t>- Rebuild with mvn clean package with proxy.</w:t>
        <w:br/>
        <w:t>- Update Maven project in Eclipse.</w:t>
        <w:br/>
        <w:t>- Create package com.cognizant.spring-learn.security.</w:t>
        <w:br/>
        <w:t>- Create SecurityConfig extending WebSecurityConfigurerAdapter with @Configuration, @EnableWebSecurity.</w:t>
        <w:br/>
        <w:t>- Start app and test:</w:t>
        <w:br/>
        <w:t xml:space="preserve">  curl -s http://localhost:8090/countries</w:t>
        <w:br/>
        <w:br/>
        <w:t>Expected:</w:t>
        <w:br/>
        <w:t>{"status":401,"error":"Unauthorized"}</w:t>
        <w:br/>
        <w:br/>
        <w:t>Retrieve password from logs and execute:</w:t>
        <w:br/>
        <w:t>curl -s -u user:&lt;password&gt; http://localhost:8090/countries</w:t>
        <w:br/>
        <w:br/>
        <w:t>Expected:</w:t>
        <w:br/>
        <w:t>[{"code":"US","name":"United States"}, ... ]</w:t>
        <w:br/>
        <w:br/>
        <w:t>Points:</w:t>
        <w:br/>
        <w:t>- @EnableWebSecurity restricts REST APIs.</w:t>
        <w:br/>
        <w:t>- Uses Basic Auth, Authorization header, Base64 encoding of user:password.</w:t>
        <w:br/>
        <w:t>- Can be tested in Postman for headers and authorization.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