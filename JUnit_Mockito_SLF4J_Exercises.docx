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Testing &amp; Logging Exercises</w:t>
      </w:r>
    </w:p>
    <w:p>
      <w:pPr>
        <w:pStyle w:val="Heading1"/>
      </w:pPr>
      <w:r>
        <w:t>Exercise 1: Setting Up JUnit</w:t>
      </w:r>
    </w:p>
    <w:p>
      <w:pPr/>
      <w:r>
        <w:t>Scenario: You need to set up JUnit in your Java project to start writing unit tests.</w:t>
        <w:br/>
        <w:br/>
        <w:t>Steps:</w:t>
        <w:br/>
        <w:t>1. Create a new Java project in your IDE (e.g., IntelliJ IDEA, Eclipse).</w:t>
        <w:br/>
        <w:t>2. Add JUnit dependency to your project. If you are using Maven, add the following to your pom.xml:</w:t>
      </w:r>
    </w:p>
    <w:p>
      <w:r>
        <w:rPr>
          <w:rFonts w:ascii="Courier New" w:hAnsi="Courier New"/>
          <w:sz w:val="20"/>
        </w:rPr>
        <w:t>&lt;dependency&gt;</w:t>
        <w:br/>
        <w:t xml:space="preserve">    &lt;groupId&gt;junit&lt;/groupId&gt;</w:t>
        <w:br/>
        <w:t xml:space="preserve">    &lt;artifactId&gt;junit&lt;/artifactId&gt;</w:t>
        <w:br/>
        <w:t xml:space="preserve">    &lt;version&gt;4.13.2&lt;/version&gt;</w:t>
        <w:br/>
        <w:t xml:space="preserve">    &lt;scope&gt;test&lt;/scope&gt;</w:t>
        <w:br/>
        <w:t>&lt;/dependency&gt;</w:t>
      </w:r>
    </w:p>
    <w:p>
      <w:pPr>
        <w:pStyle w:val="Heading1"/>
      </w:pPr>
      <w:r>
        <w:t>Exercise 3: Assertions in JUnit</w:t>
      </w:r>
    </w:p>
    <w:p>
      <w:pPr/>
      <w:r>
        <w:t>Scenario: You need to use different assertions in JUnit to validate your test results.</w:t>
        <w:br/>
        <w:br/>
        <w:t>Steps:</w:t>
        <w:br/>
        <w:t>1. Write tests using various JUnit assertions.</w:t>
      </w:r>
    </w:p>
    <w:p>
      <w:r>
        <w:rPr>
          <w:rFonts w:ascii="Courier New" w:hAnsi="Courier New"/>
          <w:sz w:val="20"/>
        </w:rPr>
        <w:t>public class AssertionsTest {</w:t>
        <w:br/>
        <w:t xml:space="preserve">    @Test</w:t>
        <w:br/>
        <w:t xml:space="preserve">    public void testAssertions() {</w:t>
        <w:br/>
        <w:t xml:space="preserve">        assertEquals(5, 2 + 3);</w:t>
        <w:br/>
        <w:t xml:space="preserve">        assertTrue(5 &gt; 3);</w:t>
        <w:br/>
        <w:t xml:space="preserve">        assertFalse(5 &lt; 3);</w:t>
        <w:br/>
        <w:t xml:space="preserve">        assertNull(null);</w:t>
        <w:br/>
        <w:t xml:space="preserve">        assertNotNull(new Object());</w:t>
        <w:br/>
        <w:t xml:space="preserve">    }</w:t>
        <w:br/>
        <w:t>}</w:t>
      </w:r>
    </w:p>
    <w:p>
      <w:pPr>
        <w:pStyle w:val="Heading1"/>
      </w:pPr>
      <w:r>
        <w:t>Exercise 4: AAA Pattern and Test Fixtures</w:t>
      </w:r>
    </w:p>
    <w:p>
      <w:pPr/>
      <w:r>
        <w:t>Scenario: Organize your tests using Arrange-Act-Assert and use setup/teardown methods.</w:t>
        <w:br/>
        <w:br/>
        <w:t>Steps:</w:t>
        <w:br/>
        <w:t>1. Write tests using AAA pattern.</w:t>
        <w:br/>
        <w:t>2. Use @Before and @After for setup and teardown.</w:t>
      </w:r>
    </w:p>
    <w:p>
      <w:r>
        <w:rPr>
          <w:rFonts w:ascii="Courier New" w:hAnsi="Courier New"/>
          <w:sz w:val="20"/>
        </w:rPr>
        <w:t>public class SampleTest {</w:t>
        <w:br/>
        <w:t xml:space="preserve">    private List&lt;String&gt; list;</w:t>
        <w:br/>
        <w:br/>
        <w:t xml:space="preserve">    @Before</w:t>
        <w:br/>
        <w:t xml:space="preserve">    public void setUp() {</w:t>
        <w:br/>
        <w:t xml:space="preserve">        list = new ArrayList&lt;&gt;();</w:t>
        <w:br/>
        <w:t xml:space="preserve">    }</w:t>
        <w:br/>
        <w:br/>
        <w:t xml:space="preserve">    @Test</w:t>
        <w:br/>
        <w:t xml:space="preserve">    public void testAdd() {</w:t>
        <w:br/>
        <w:t xml:space="preserve">        list.add("test");</w:t>
        <w:br/>
        <w:t xml:space="preserve">        assertEquals(1, list.size());</w:t>
        <w:br/>
        <w:t xml:space="preserve">    }</w:t>
        <w:br/>
        <w:br/>
        <w:t xml:space="preserve">    @After</w:t>
        <w:br/>
        <w:t xml:space="preserve">    public void tearDown() {</w:t>
        <w:br/>
        <w:t xml:space="preserve">        list.clear();</w:t>
        <w:br/>
        <w:t xml:space="preserve">    }</w:t>
        <w:br/>
        <w:t>}</w:t>
      </w:r>
    </w:p>
    <w:p>
      <w:pPr>
        <w:pStyle w:val="Heading1"/>
      </w:pPr>
      <w:r>
        <w:t>Exercise 1: Mocking and Stubbing (Mockito)</w:t>
      </w:r>
    </w:p>
    <w:p>
      <w:pPr/>
      <w:r>
        <w:t>Scenario: Test a service that depends on an external API. Use Mockito to mock it.</w:t>
        <w:br/>
        <w:br/>
        <w:t>Steps:</w:t>
        <w:br/>
        <w:t>1. Create a mock object.</w:t>
        <w:br/>
        <w:t>2. Stub methods.</w:t>
        <w:br/>
        <w:t>3. Write test.</w:t>
      </w:r>
    </w:p>
    <w:p>
      <w:r>
        <w:rPr>
          <w:rFonts w:ascii="Courier New" w:hAnsi="Courier New"/>
          <w:sz w:val="20"/>
        </w:rPr>
        <w:t>import static org.mockito.Mockito.*;</w:t>
        <w:br/>
        <w:t>import org.junit.jupiter.api.Test;</w:t>
        <w:br/>
        <w:t>import org.mockito.Mockito;</w:t>
        <w:br/>
        <w:br/>
        <w:t>public class MyServiceTest {</w:t>
        <w:br/>
        <w:t xml:space="preserve">    @Test</w:t>
        <w:br/>
        <w:t xml:space="preserve">    public void testExternalApi() {</w:t>
        <w:br/>
        <w:t xml:space="preserve">        ExternalApi mockApi = Mockito.mock(ExternalApi.class);</w:t>
        <w:br/>
        <w:t xml:space="preserve">        when(mockApi.getData()).thenReturn("Mock Data");</w:t>
        <w:br/>
        <w:t xml:space="preserve">        MyService service = new MyService(mockApi);</w:t>
        <w:br/>
        <w:t xml:space="preserve">        String result = service.fetchData();</w:t>
        <w:br/>
        <w:t xml:space="preserve">        assertEquals("Mock Data", result);</w:t>
        <w:br/>
        <w:t xml:space="preserve">    }</w:t>
        <w:br/>
        <w:t>}</w:t>
      </w:r>
    </w:p>
    <w:p>
      <w:pPr>
        <w:pStyle w:val="Heading1"/>
      </w:pPr>
      <w:r>
        <w:t>Exercise 2: Verifying Interactions (Mockito)</w:t>
      </w:r>
    </w:p>
    <w:p>
      <w:pPr/>
      <w:r>
        <w:t>Scenario: Ensure method is called with specific arguments.</w:t>
        <w:br/>
        <w:br/>
        <w:t>Steps:</w:t>
        <w:br/>
        <w:t>1. Create mock.</w:t>
        <w:br/>
        <w:t>2. Call method.</w:t>
        <w:br/>
        <w:t>3. Verify interaction.</w:t>
      </w:r>
    </w:p>
    <w:p>
      <w:r>
        <w:rPr>
          <w:rFonts w:ascii="Courier New" w:hAnsi="Courier New"/>
          <w:sz w:val="20"/>
        </w:rPr>
        <w:t>import static org.mockito.Mockito.*;</w:t>
        <w:br/>
        <w:t>import org.junit.jupiter.api.Test;</w:t>
        <w:br/>
        <w:t>import org.mockito.Mockito;</w:t>
        <w:br/>
        <w:br/>
        <w:t>public class MyServiceTest {</w:t>
        <w:br/>
        <w:t xml:space="preserve">    @Test</w:t>
        <w:br/>
        <w:t xml:space="preserve">    public void testVerifyInteraction() {</w:t>
        <w:br/>
        <w:t xml:space="preserve">        ExternalApi mockApi = Mockito.mock(ExternalApi.class);</w:t>
        <w:br/>
        <w:t xml:space="preserve">        MyService service = new MyService(mockApi);</w:t>
        <w:br/>
        <w:t xml:space="preserve">        service.fetchData();</w:t>
        <w:br/>
        <w:t xml:space="preserve">        verify(mockApi).getData();</w:t>
        <w:br/>
        <w:t xml:space="preserve">    }</w:t>
        <w:br/>
        <w:t>}</w:t>
      </w:r>
    </w:p>
    <w:p>
      <w:pPr>
        <w:pStyle w:val="Heading1"/>
      </w:pPr>
      <w:r>
        <w:t>Task: Logging with SLF4J</w:t>
      </w:r>
    </w:p>
    <w:p>
      <w:pPr/>
      <w:r>
        <w:t>Scenario: Demonstrate logging error and warning messages.</w:t>
        <w:br/>
        <w:br/>
        <w:t>Steps:</w:t>
        <w:br/>
        <w:t>1. Add SLF4J and Logback dependencies.</w:t>
        <w:br/>
        <w:t>2. Create a logging class.</w:t>
      </w:r>
    </w:p>
    <w:p>
      <w:r>
        <w:rPr>
          <w:rFonts w:ascii="Courier New" w:hAnsi="Courier New"/>
          <w:sz w:val="20"/>
        </w:rPr>
        <w:t>&lt;dependency&gt;</w:t>
        <w:br/>
        <w:t xml:space="preserve">    &lt;groupId&gt;org.slf4j&lt;/groupId&gt;</w:t>
        <w:br/>
        <w:t xml:space="preserve">    &lt;artifactId&gt;slf4j-api&lt;/artifactId&gt;</w:t>
        <w:br/>
        <w:t xml:space="preserve">    &lt;version&gt;1.7.30&lt;/version&gt;</w:t>
        <w:br/>
        <w:t>&lt;/dependency&gt;</w:t>
        <w:br/>
        <w:t>&lt;dependency&gt;</w:t>
        <w:br/>
        <w:t xml:space="preserve">    &lt;groupId&gt;ch.qos.logback&lt;/groupId&gt;</w:t>
        <w:br/>
        <w:t xml:space="preserve">    &lt;artifactId&gt;logback-classic&lt;/artifactId&gt;</w:t>
        <w:br/>
        <w:t xml:space="preserve">    &lt;version&gt;1.2.3&lt;/version&gt;</w:t>
        <w:br/>
        <w:t>&lt;/dependency&gt;</w:t>
        <w:br/>
        <w:br/>
        <w:t>import org.slf4j.Logger;</w:t>
        <w:br/>
        <w:t>import org.slf4j.LoggerFactory;</w:t>
        <w:br/>
        <w:br/>
        <w:t>public class LoggingExample {</w:t>
        <w:br/>
        <w:t xml:space="preserve">    private static final Logger logger = LoggerFactory.getLogger(LoggingExample.class);</w:t>
        <w:br/>
        <w:br/>
        <w:t xml:space="preserve">    public static void main(String[] args) {</w:t>
        <w:br/>
        <w:t xml:space="preserve">        logger.error("This is an error message");</w:t>
        <w:br/>
        <w:t xml:space="preserve">        logger.warn("This is a warning message");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