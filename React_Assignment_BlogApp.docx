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Hands-on Lab – BlogApp: Component Lifecycle Hooks</w:t>
      </w:r>
    </w:p>
    <w:p>
      <w:pPr>
        <w:pStyle w:val="Heading1"/>
      </w:pPr>
      <w:r>
        <w:t>Objective:</w:t>
      </w:r>
    </w:p>
    <w:p>
      <w:r>
        <w:t>Create a React application named "blogapp" to demonstrate the use of component lifecycle methods such as componentDidMount() and componentDidCatch() using class-based components.</w:t>
      </w:r>
    </w:p>
    <w:p>
      <w:pPr>
        <w:pStyle w:val="Heading1"/>
      </w:pPr>
      <w:r>
        <w:t>Learning Objectives:</w:t>
      </w:r>
    </w:p>
    <w:p>
      <w:pPr>
        <w:pStyle w:val="ListBullet"/>
      </w:pPr>
      <w:r>
        <w:t>• Explain the need and Benefits of component life cycle</w:t>
      </w:r>
    </w:p>
    <w:p>
      <w:pPr>
        <w:pStyle w:val="ListBullet"/>
      </w:pPr>
      <w:r>
        <w:t>• Identify various life cycle hook methods</w:t>
      </w:r>
    </w:p>
    <w:p>
      <w:pPr>
        <w:pStyle w:val="ListBullet"/>
      </w:pPr>
      <w:r>
        <w:t>• List the sequence of steps in rendering a component</w:t>
      </w:r>
    </w:p>
    <w:p>
      <w:pPr>
        <w:pStyle w:val="ListBullet"/>
      </w:pPr>
      <w:r>
        <w:t>• Implement componentDidMount() hook</w:t>
      </w:r>
    </w:p>
    <w:p>
      <w:pPr>
        <w:pStyle w:val="ListBullet"/>
      </w:pPr>
      <w:r>
        <w:t>• Implement componentDidCatch() life cycle hook</w:t>
      </w:r>
    </w:p>
    <w:p>
      <w:pPr>
        <w:pStyle w:val="Heading1"/>
      </w:pPr>
      <w:r>
        <w:t>Prerequisites:</w:t>
      </w:r>
    </w:p>
    <w:p>
      <w:r>
        <w:t>- Node.js</w:t>
        <w:br/>
        <w:t>- npm</w:t>
        <w:br/>
        <w:t>- Visual Studio Code</w:t>
      </w:r>
    </w:p>
    <w:p>
      <w:pPr>
        <w:pStyle w:val="Heading1"/>
      </w:pPr>
      <w:r>
        <w:t>Steps to Complete the Hands-on Lab:</w:t>
      </w:r>
    </w:p>
    <w:p>
      <w:pPr>
        <w:pStyle w:val="Heading2"/>
      </w:pPr>
      <w:r>
        <w:t>Step 1: Create React Application</w:t>
      </w:r>
    </w:p>
    <w:p>
      <w:r>
        <w:t>Run the following command in terminal:</w:t>
        <w:br/>
        <w:br/>
        <w:t>npx create-react-app blogapp</w:t>
      </w:r>
    </w:p>
    <w:p>
      <w:pPr>
        <w:pStyle w:val="Heading2"/>
      </w:pPr>
      <w:r>
        <w:t>Step 2: Open Project in VS Code</w:t>
      </w:r>
    </w:p>
    <w:p>
      <w:r>
        <w:t>Navigate into the project folder and open with VS Code:</w:t>
        <w:br/>
        <w:br/>
        <w:t>cd blogapp</w:t>
        <w:br/>
        <w:t>code .</w:t>
      </w:r>
    </w:p>
    <w:p>
      <w:pPr>
        <w:pStyle w:val="Heading2"/>
      </w:pPr>
      <w:r>
        <w:t>Step 3: Create Post.js</w:t>
      </w:r>
    </w:p>
    <w:p>
      <w:r>
        <w:t>In the "src" folder, create a new file named "Post.js" and define the Post class as a simple data holder:</w:t>
        <w:br/>
        <w:br/>
        <w:t>class Post {</w:t>
        <w:br/>
        <w:t xml:space="preserve">  constructor(id, title, body) {</w:t>
        <w:br/>
        <w:t xml:space="preserve">    this.id = id;</w:t>
        <w:br/>
        <w:t xml:space="preserve">    this.title = title;</w:t>
        <w:br/>
        <w:t xml:space="preserve">    this.body = body;</w:t>
        <w:br/>
        <w:t xml:space="preserve">  }</w:t>
        <w:br/>
        <w:t>}</w:t>
        <w:br/>
        <w:br/>
        <w:t>export default Post;</w:t>
      </w:r>
    </w:p>
    <w:p>
      <w:pPr>
        <w:pStyle w:val="Heading2"/>
      </w:pPr>
      <w:r>
        <w:t>Step 4: Create Posts Component</w:t>
      </w:r>
    </w:p>
    <w:p>
      <w:r>
        <w:t>Create "Posts.js" inside the "src" folder. This will be a class component:</w:t>
        <w:br/>
        <w:br/>
        <w:t>import React, { Component } from 'react';</w:t>
        <w:br/>
        <w:t>import Post from './Post';</w:t>
        <w:br/>
        <w:br/>
        <w:t>class Posts extends Component {</w:t>
        <w:br/>
        <w:t xml:space="preserve">  constructor(props) {</w:t>
        <w:br/>
        <w:t xml:space="preserve">    super(props);</w:t>
        <w:br/>
        <w:t xml:space="preserve">    this.state = { posts: [] };</w:t>
        <w:br/>
        <w:t xml:space="preserve">  }</w:t>
        <w:br/>
        <w:br/>
        <w:t xml:space="preserve">  loadPosts = () =&gt; {</w:t>
        <w:br/>
        <w:t xml:space="preserve">    fetch("https://jsonplaceholder.typicode.com/posts")</w:t>
        <w:br/>
        <w:t xml:space="preserve">      .then(response =&gt; response.json())</w:t>
        <w:br/>
        <w:t xml:space="preserve">      .then(data =&gt; this.setState({ posts: data }))</w:t>
        <w:br/>
        <w:t xml:space="preserve">      .catch(error =&gt; console.error("Error:", error));</w:t>
        <w:br/>
        <w:t xml:space="preserve">  }</w:t>
        <w:br/>
        <w:br/>
        <w:t xml:space="preserve">  componentDidMount() {</w:t>
        <w:br/>
        <w:t xml:space="preserve">    this.loadPosts();</w:t>
        <w:br/>
        <w:t xml:space="preserve">  }</w:t>
        <w:br/>
        <w:br/>
        <w:t xml:space="preserve">  componentDidCatch(error, info) {</w:t>
        <w:br/>
        <w:t xml:space="preserve">    alert("An error occurred: " + error);</w:t>
        <w:br/>
        <w:t xml:space="preserve">  }</w:t>
        <w:br/>
        <w:br/>
        <w:t xml:space="preserve">  render() {</w:t>
        <w:br/>
        <w:t xml:space="preserve">    return (</w:t>
        <w:br/>
        <w:t xml:space="preserve">      &lt;div&gt;</w:t>
        <w:br/>
        <w:t xml:space="preserve">        &lt;h1&gt;Posts&lt;/h1&gt;</w:t>
        <w:br/>
        <w:t xml:space="preserve">        {this.state.posts.map(post =&gt; (</w:t>
        <w:br/>
        <w:t xml:space="preserve">          &lt;div key={post.id}&gt;</w:t>
        <w:br/>
        <w:t xml:space="preserve">            &lt;h3&gt;{post.title}&lt;/h3&gt;</w:t>
        <w:br/>
        <w:t xml:space="preserve">            &lt;p&gt;{post.body}&lt;/p&gt;</w:t>
        <w:br/>
        <w:t xml:space="preserve">          &lt;/div&gt;</w:t>
        <w:br/>
        <w:t xml:space="preserve">        ))}</w:t>
        <w:br/>
        <w:t xml:space="preserve">      &lt;/div&gt;</w:t>
        <w:br/>
        <w:t xml:space="preserve">    );</w:t>
        <w:br/>
        <w:t xml:space="preserve">  }</w:t>
        <w:br/>
        <w:t>}</w:t>
        <w:br/>
        <w:br/>
        <w:t>export default Posts;</w:t>
      </w:r>
    </w:p>
    <w:p>
      <w:pPr>
        <w:pStyle w:val="Heading2"/>
      </w:pPr>
      <w:r>
        <w:t>Step 5: Update App.js</w:t>
      </w:r>
    </w:p>
    <w:p>
      <w:r>
        <w:t>Import and use the Posts component:</w:t>
        <w:br/>
        <w:br/>
        <w:t>import React from 'react';</w:t>
        <w:br/>
        <w:t>import Posts from './Posts';</w:t>
        <w:br/>
        <w:br/>
        <w:t>function App() {</w:t>
        <w:br/>
        <w:t xml:space="preserve">  return (</w:t>
        <w:br/>
        <w:t xml:space="preserve">    &lt;div&gt;</w:t>
        <w:br/>
        <w:t xml:space="preserve">      &lt;Posts /&gt;</w:t>
        <w:br/>
        <w:t xml:space="preserve">    &lt;/div&gt;</w:t>
        <w:br/>
        <w:t xml:space="preserve">  );</w:t>
        <w:br/>
        <w:t>}</w:t>
        <w:br/>
        <w:br/>
        <w:t>export default App;</w:t>
      </w:r>
    </w:p>
    <w:p>
      <w:pPr>
        <w:pStyle w:val="Heading2"/>
      </w:pPr>
      <w:r>
        <w:t>Step 6: Run the Application</w:t>
      </w:r>
    </w:p>
    <w:p>
      <w:r>
        <w:t>Open the terminal and execute the following command:</w:t>
        <w:br/>
        <w:br/>
        <w:t>npm start</w:t>
        <w:br/>
        <w:br/>
        <w:t>The browser will automatically open at http://localhost:3000 and display the list of blog posts.</w:t>
      </w:r>
    </w:p>
    <w:p>
      <w:pPr>
        <w:pStyle w:val="Heading1"/>
      </w:pPr>
      <w:r>
        <w:t>Output:</w:t>
      </w:r>
    </w:p>
    <w:p>
      <w:r>
        <w:t>Once the application is successfully running, you will see the heading "Posts" followed by a list of post titles and their content.</w:t>
        <w:br/>
        <w:br/>
        <w:t>Each post will be rendered with:</w:t>
        <w:br/>
        <w:t>- Title as a heading</w:t>
        <w:br/>
        <w:t>- Body as a paragraph</w:t>
        <w:br/>
        <w:br/>
        <w:t>If any error occurs during rendering, it will be caught and displayed using an alert message via componentDidCatch().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