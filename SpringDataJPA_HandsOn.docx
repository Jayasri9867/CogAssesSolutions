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Spring Data JPA - Hands On</w:t>
      </w:r>
    </w:p>
    <w:p>
      <w:pPr>
        <w:pStyle w:val="Heading1"/>
      </w:pPr>
      <w:r>
        <w:t>Hands on 1: Spring Data JPA - Quick Example</w:t>
      </w:r>
    </w:p>
    <w:p>
      <w:r>
        <w:br/>
        <w:t>Software Pre-requisites:</w:t>
        <w:br/>
        <w:t>- MySQL Server 8.0</w:t>
        <w:br/>
        <w:t>- MySQL Workbench 8</w:t>
        <w:br/>
        <w:t>- Eclipse IDE for Enterprise Java Developers 2019-03 R</w:t>
        <w:br/>
        <w:t>- Maven 3.6.2</w:t>
        <w:br/>
        <w:br/>
        <w:t>Steps:</w:t>
        <w:br/>
        <w:t>- Go to https://start.spring.io/</w:t>
        <w:br/>
        <w:t>- Group: com.cognizant</w:t>
        <w:br/>
        <w:t>- Artifact Id: orm-learn</w:t>
        <w:br/>
        <w:t>- Description: Demo project for Spring Data JPA and Hibernate</w:t>
        <w:br/>
        <w:t>- Select: Spring Boot DevTools, Spring Data JPA, MySQL Driver</w:t>
        <w:br/>
        <w:t>- Generate, download, extract, and import in Eclipse.</w:t>
        <w:br/>
        <w:t>- Create schema in MySQL: create schema ormlearn;</w:t>
        <w:br/>
        <w:t>- application.properties:</w:t>
        <w:br/>
      </w:r>
    </w:p>
    <w:p>
      <w:r>
        <w:br/>
        <w:t># Logging</w:t>
        <w:br/>
        <w:t>logging.level.org.springframework=info</w:t>
        <w:br/>
        <w:t>logging.level.com.cognizant=debug</w:t>
        <w:br/>
        <w:t>logging.level.org.hibernate.SQL=trace</w:t>
        <w:br/>
        <w:t>logging.level.org.hibernate.type.descriptor.sql=trace</w:t>
        <w:br/>
        <w:t>logging.pattern.console=%d{dd-MM-yy} %d{HH:mm:ss.SSS} %-20.20thread %5p %-25.25logger{25} %25M %4L %m%n</w:t>
        <w:br/>
        <w:br/>
        <w:t># DB Config</w:t>
        <w:br/>
        <w:t>spring.datasource.driver-class-name=com.mysql.cj.jdbc.Driver</w:t>
        <w:br/>
        <w:t>spring.datasource.url=jdbc:mysql://localhost:3306/ormlearn</w:t>
        <w:br/>
        <w:t>spring.datasource.username=root</w:t>
        <w:br/>
        <w:t>spring.datasource.password=root</w:t>
        <w:br/>
        <w:br/>
        <w:t>spring.jpa.hibernate.ddl-auto=validate</w:t>
        <w:br/>
        <w:t>spring.jpa.properties.hibernate.dialect=org.hibernate.dialect.MySQL5Dialect</w:t>
        <w:br/>
      </w:r>
    </w:p>
    <w:p>
      <w:r>
        <w:br/>
        <w:t>Build command:</w:t>
        <w:br/>
        <w:t>mvn clean package -Dhttp.proxyHost=proxy.cognizant.com -Dhttp.proxyPort=6050 -Dhttps.proxyHost=proxy.cognizant.com -Dhttps.proxyPort=6050 -Dhttp.proxyUser=123456</w:t>
        <w:br/>
        <w:br/>
        <w:t>Main class logging:</w:t>
        <w:br/>
        <w:t>private static final Logger LOGGER = LoggerFactory.getLogger(OrmLearnApplication.class);</w:t>
        <w:br/>
        <w:t>public static void main(String[] args) {</w:t>
        <w:br/>
        <w:t xml:space="preserve">    SpringApplication.run(OrmLearnApplication.class, args);</w:t>
        <w:br/>
        <w:t xml:space="preserve">    LOGGER.info("Inside main");</w:t>
        <w:br/>
        <w:t>}</w:t>
        <w:br/>
      </w:r>
    </w:p>
    <w:p>
      <w:pPr>
        <w:pStyle w:val="Heading1"/>
      </w:pPr>
      <w:r>
        <w:t>Hands on 4: Difference between JPA, Hibernate and Spring Data JPA</w:t>
      </w:r>
    </w:p>
    <w:p>
      <w:r>
        <w:br/>
        <w:t>JPA: Specification only, no implementation.</w:t>
        <w:br/>
        <w:t>Hibernate: ORM implementation of JPA.</w:t>
        <w:br/>
        <w:t>Spring Data JPA: Abstraction over JPA + Hibernate, reduces boilerplate code.</w:t>
        <w:br/>
        <w:br/>
        <w:t>Hibernate Example:</w:t>
        <w:br/>
        <w:t>public Integer addEmployee(Employee employee){</w:t>
        <w:br/>
        <w:t xml:space="preserve">  Session session = factory.openSession();</w:t>
        <w:br/>
        <w:t xml:space="preserve">  Transaction tx = null;</w:t>
        <w:br/>
        <w:t xml:space="preserve">  Integer employeeID = null;</w:t>
        <w:br/>
        <w:t xml:space="preserve">  try {</w:t>
        <w:br/>
        <w:t xml:space="preserve">    tx = session.beginTransaction();</w:t>
        <w:br/>
        <w:t xml:space="preserve">    employeeID = (Integer) session.save(employee);</w:t>
        <w:br/>
        <w:t xml:space="preserve">    tx.commit();</w:t>
        <w:br/>
        <w:t xml:space="preserve">  } catch (HibernateException e) {</w:t>
        <w:br/>
        <w:t xml:space="preserve">    if (tx != null) tx.rollback();</w:t>
        <w:br/>
        <w:t xml:space="preserve">    e.printStackTrace();</w:t>
        <w:br/>
        <w:t xml:space="preserve">  } finally {</w:t>
        <w:br/>
        <w:t xml:space="preserve">    session.close();</w:t>
        <w:br/>
        <w:t xml:space="preserve">  }</w:t>
        <w:br/>
        <w:t xml:space="preserve">  return employeeID;</w:t>
        <w:br/>
        <w:t>}</w:t>
        <w:br/>
        <w:br/>
        <w:t>Spring Data JPA Example:</w:t>
        <w:br/>
        <w:t>@Repository</w:t>
        <w:br/>
        <w:t>public interface EmployeeRepository extends JpaRepository&lt;Employee, Integer&gt; { }</w:t>
        <w:br/>
        <w:br/>
        <w:t>@Service</w:t>
        <w:br/>
        <w:t>@Autowired</w:t>
        <w:br/>
        <w:t>private EmployeeRepository employeeRepository;</w:t>
        <w:br/>
        <w:br/>
        <w:t>@Transactional</w:t>
        <w:br/>
        <w:t>public void addEmployee(Employee employee) {</w:t>
        <w:br/>
        <w:t xml:space="preserve">  employeeRepository.save(employee);</w:t>
        <w:br/>
        <w:t>}</w:t>
        <w:br/>
      </w:r>
    </w:p>
    <w:p>
      <w:pPr>
        <w:pStyle w:val="Heading1"/>
      </w:pPr>
      <w:r>
        <w:t>Hands on 5 to 7: Country Service Implementation</w:t>
      </w:r>
    </w:p>
    <w:p>
      <w:r>
        <w:br/>
        <w:t>CountryNotFoundException.java:</w:t>
        <w:br/>
        <w:t>public class CountryNotFoundException extends Exception { }</w:t>
        <w:br/>
        <w:br/>
        <w:t>CountryService.java:</w:t>
        <w:br/>
        <w:t>@Transactional</w:t>
        <w:br/>
        <w:t>public Country findCountryByCode(String code) throws CountryNotFoundException {</w:t>
        <w:br/>
        <w:t xml:space="preserve">  Optional&lt;Country&gt; result = countryRepository.findById(code);</w:t>
        <w:br/>
        <w:t xml:space="preserve">  if (!result.isPresent()) throw new CountryNotFoundException();</w:t>
        <w:br/>
        <w:t xml:space="preserve">  return result.get();</w:t>
        <w:br/>
        <w:t>}</w:t>
        <w:br/>
        <w:br/>
        <w:t>@Transactional</w:t>
        <w:br/>
        <w:t>public void addCountry(Country country) {</w:t>
        <w:br/>
        <w:t xml:space="preserve">  countryRepository.save(country);</w:t>
        <w:br/>
        <w:t>}</w:t>
        <w:br/>
        <w:br/>
        <w:t>OrmLearnApplication.java:</w:t>
        <w:br/>
        <w:t>private static void testGetAllCountries() {</w:t>
        <w:br/>
        <w:t xml:space="preserve">  LOGGER.info("Start");</w:t>
        <w:br/>
        <w:t xml:space="preserve">  List&lt;Country&gt; countries = countryService.getAllCountries();</w:t>
        <w:br/>
        <w:t xml:space="preserve">  LOGGER.debug("countries={}", countries);</w:t>
        <w:br/>
        <w:t xml:space="preserve">  LOGGER.info("End");</w:t>
        <w:br/>
        <w:t>}</w:t>
        <w:br/>
        <w:br/>
        <w:t>private static void getAllCountriesTest() {</w:t>
        <w:br/>
        <w:t xml:space="preserve">  LOGGER.info("Start");</w:t>
        <w:br/>
        <w:t xml:space="preserve">  Country country = countryService.findCountryByCode("IN");</w:t>
        <w:br/>
        <w:t xml:space="preserve">  LOGGER.debug("Country:{}", country);</w:t>
        <w:br/>
        <w:t xml:space="preserve">  LOGGER.info("End");</w:t>
        <w:br/>
        <w:t>}</w:t>
        <w:br/>
        <w:br/>
        <w:t>private static void testAddCountry() {</w:t>
        <w:br/>
        <w:t xml:space="preserve">  LOGGER.info("Start");</w:t>
        <w:br/>
        <w:t xml:space="preserve">  Country country = new Country();</w:t>
        <w:br/>
        <w:t xml:space="preserve">  country.setCode("ZZ");</w:t>
        <w:br/>
        <w:t xml:space="preserve">  country.setName("Newland");</w:t>
        <w:br/>
        <w:t xml:space="preserve">  countryService.addCountry(country);</w:t>
        <w:br/>
        <w:t xml:space="preserve">  LOGGER.info("End");</w:t>
        <w:br/>
        <w:t>}</w:t>
        <w:br/>
        <w:br/>
        <w:t>ApplicationContext context = SpringApplication.run(OrmLearnApplication.class, args);</w:t>
        <w:br/>
        <w:t>countryService = context.getBean(CountryService.class);</w:t>
        <w:br/>
        <w:t>testGetAllCountries();</w:t>
        <w:br/>
        <w:t>getAllCountriesTest();</w:t>
        <w:br/>
        <w:t>testAddCountry();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